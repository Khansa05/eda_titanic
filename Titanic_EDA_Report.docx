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26" w:rsidRPr="00FA3F2D" w:rsidRDefault="00664B9B">
      <w:pPr>
        <w:pStyle w:val="Title"/>
        <w:rPr>
          <w:rFonts w:asciiTheme="minorHAnsi" w:hAnsiTheme="minorHAnsi"/>
          <w:b/>
        </w:rPr>
      </w:pPr>
      <w:r w:rsidRPr="00FA3F2D">
        <w:rPr>
          <w:rFonts w:asciiTheme="minorHAnsi" w:hAnsiTheme="minorHAnsi"/>
          <w:b/>
        </w:rPr>
        <w:t>Exploratory Data Analysis &amp; Visualization of Titanic Dataset</w:t>
      </w:r>
    </w:p>
    <w:p w:rsidR="00334526" w:rsidRDefault="00664B9B">
      <w:r w:rsidRPr="00FA3F2D">
        <w:rPr>
          <w:b/>
        </w:rPr>
        <w:t>Name:</w:t>
      </w:r>
      <w:r>
        <w:t xml:space="preserve"> </w:t>
      </w:r>
      <w:r w:rsidR="00FA3F2D">
        <w:t>KHANSA AHMAD QURESHI</w:t>
      </w:r>
    </w:p>
    <w:p w:rsidR="00334526" w:rsidRDefault="00664B9B">
      <w:r w:rsidRPr="00FA3F2D">
        <w:rPr>
          <w:b/>
        </w:rPr>
        <w:t>Date:</w:t>
      </w:r>
      <w:r>
        <w:t xml:space="preserve"> </w:t>
      </w:r>
      <w:r w:rsidR="00AB1B7A">
        <w:t>16</w:t>
      </w:r>
      <w:r w:rsidR="00AB1B7A" w:rsidRPr="00AB1B7A">
        <w:rPr>
          <w:vertAlign w:val="superscript"/>
        </w:rPr>
        <w:t>th</w:t>
      </w:r>
      <w:r w:rsidR="00AB1B7A">
        <w:t xml:space="preserve"> </w:t>
      </w:r>
      <w:r>
        <w:t>April 2025</w:t>
      </w:r>
    </w:p>
    <w:p w:rsidR="00334526" w:rsidRDefault="00664B9B">
      <w:r w:rsidRPr="00FA3F2D">
        <w:rPr>
          <w:b/>
        </w:rPr>
        <w:t>Dataset Used:</w:t>
      </w:r>
      <w:r>
        <w:t xml:space="preserve"> Titanic dataset from Seaborn library</w:t>
      </w:r>
    </w:p>
    <w:p w:rsidR="00334526" w:rsidRPr="008B4269" w:rsidRDefault="00664B9B">
      <w:pPr>
        <w:pStyle w:val="Heading1"/>
      </w:pPr>
      <w:r w:rsidRPr="008B4269">
        <w:t>Objective</w:t>
      </w:r>
    </w:p>
    <w:p w:rsidR="00334526" w:rsidRDefault="00664B9B">
      <w:r>
        <w:t xml:space="preserve">The goal of this task was to perform exploratory data analysis (EDA) and data </w:t>
      </w:r>
      <w:r>
        <w:t>visualization on the Titanic dataset to gain insights into passenger demographics, survival trends, missing data, and data distribution.</w:t>
      </w:r>
    </w:p>
    <w:p w:rsidR="00334526" w:rsidRPr="008B4269" w:rsidRDefault="00664B9B">
      <w:pPr>
        <w:pStyle w:val="Heading1"/>
      </w:pPr>
      <w:r w:rsidRPr="008B4269">
        <w:t>Steps Followed</w:t>
      </w:r>
    </w:p>
    <w:p w:rsidR="00334526" w:rsidRPr="008B4269" w:rsidRDefault="00664B9B" w:rsidP="008B4269">
      <w:pPr>
        <w:pStyle w:val="Heading2"/>
        <w:numPr>
          <w:ilvl w:val="0"/>
          <w:numId w:val="11"/>
        </w:numPr>
        <w:ind w:left="284" w:hanging="284"/>
      </w:pPr>
      <w:r w:rsidRPr="008B4269">
        <w:t>Importing Libraries &amp; Loading Data</w:t>
      </w:r>
    </w:p>
    <w:p w:rsidR="00FA3F2D" w:rsidRDefault="00664B9B" w:rsidP="00FA3F2D">
      <w:pPr>
        <w:pStyle w:val="ListParagraph"/>
        <w:numPr>
          <w:ilvl w:val="0"/>
          <w:numId w:val="18"/>
        </w:numPr>
      </w:pPr>
      <w:r>
        <w:t xml:space="preserve">Used </w:t>
      </w:r>
      <w:r w:rsidRPr="00FA3F2D">
        <w:rPr>
          <w:rFonts w:ascii="Courier New" w:hAnsi="Courier New" w:cs="Courier New"/>
        </w:rPr>
        <w:t>pandas</w:t>
      </w:r>
      <w:r>
        <w:t xml:space="preserve">, </w:t>
      </w:r>
      <w:r w:rsidRPr="00FA3F2D">
        <w:rPr>
          <w:rFonts w:ascii="Courier New" w:hAnsi="Courier New" w:cs="Courier New"/>
        </w:rPr>
        <w:t>numpy</w:t>
      </w:r>
      <w:r>
        <w:t xml:space="preserve">, </w:t>
      </w:r>
      <w:r w:rsidRPr="00FA3F2D">
        <w:rPr>
          <w:rFonts w:ascii="Courier New" w:hAnsi="Courier New" w:cs="Courier New"/>
        </w:rPr>
        <w:t>seaborn</w:t>
      </w:r>
      <w:r>
        <w:t xml:space="preserve">, and </w:t>
      </w:r>
      <w:r w:rsidRPr="00FA3F2D">
        <w:rPr>
          <w:rFonts w:ascii="Courier New" w:hAnsi="Courier New" w:cs="Courier New"/>
        </w:rPr>
        <w:t>matplotlib</w:t>
      </w:r>
      <w:r>
        <w:t xml:space="preserve"> for data analysis and </w:t>
      </w:r>
      <w:r>
        <w:t xml:space="preserve">visualization. </w:t>
      </w:r>
    </w:p>
    <w:p w:rsidR="00334526" w:rsidRDefault="00664B9B" w:rsidP="00FA3F2D">
      <w:pPr>
        <w:pStyle w:val="ListParagraph"/>
        <w:numPr>
          <w:ilvl w:val="0"/>
          <w:numId w:val="18"/>
        </w:numPr>
      </w:pPr>
      <w:r>
        <w:t xml:space="preserve">Loaded the Titanic dataset using </w:t>
      </w:r>
      <w:r w:rsidRPr="00664B9B">
        <w:rPr>
          <w:rFonts w:ascii="Courier New" w:hAnsi="Courier New" w:cs="Courier New"/>
        </w:rPr>
        <w:t>sns.load_</w:t>
      </w:r>
      <w:proofErr w:type="gramStart"/>
      <w:r w:rsidRPr="00664B9B">
        <w:rPr>
          <w:rFonts w:ascii="Courier New" w:hAnsi="Courier New" w:cs="Courier New"/>
        </w:rPr>
        <w:t>dataset(</w:t>
      </w:r>
      <w:proofErr w:type="gramEnd"/>
      <w:r w:rsidRPr="00664B9B">
        <w:rPr>
          <w:rFonts w:ascii="Courier New" w:hAnsi="Courier New" w:cs="Courier New"/>
        </w:rPr>
        <w:t>'titanic')</w:t>
      </w:r>
      <w:r>
        <w:t>.</w:t>
      </w:r>
    </w:p>
    <w:p w:rsidR="00334526" w:rsidRDefault="00664B9B" w:rsidP="008B4269">
      <w:pPr>
        <w:pStyle w:val="Heading2"/>
        <w:numPr>
          <w:ilvl w:val="0"/>
          <w:numId w:val="11"/>
        </w:numPr>
        <w:ind w:left="284" w:hanging="284"/>
      </w:pPr>
      <w:r w:rsidRPr="008B4269">
        <w:t>I</w:t>
      </w:r>
      <w:r w:rsidRPr="008B4269">
        <w:t>nitial Data Exploration</w:t>
      </w:r>
    </w:p>
    <w:p w:rsidR="00FA3F2D" w:rsidRDefault="00664B9B" w:rsidP="00FA3F2D">
      <w:pPr>
        <w:pStyle w:val="ListParagraph"/>
        <w:numPr>
          <w:ilvl w:val="0"/>
          <w:numId w:val="19"/>
        </w:numPr>
      </w:pPr>
      <w:r>
        <w:t xml:space="preserve">Checked basic info using </w:t>
      </w:r>
      <w:r w:rsidRPr="00664B9B">
        <w:rPr>
          <w:rFonts w:ascii="Courier New" w:hAnsi="Courier New" w:cs="Courier New"/>
        </w:rPr>
        <w:t>.</w:t>
      </w:r>
      <w:proofErr w:type="gramStart"/>
      <w:r w:rsidRPr="00664B9B">
        <w:rPr>
          <w:rFonts w:ascii="Courier New" w:hAnsi="Courier New" w:cs="Courier New"/>
        </w:rPr>
        <w:t>info(</w:t>
      </w:r>
      <w:proofErr w:type="gramEnd"/>
      <w:r w:rsidRPr="00664B9B">
        <w:rPr>
          <w:rFonts w:ascii="Courier New" w:hAnsi="Courier New" w:cs="Courier New"/>
        </w:rPr>
        <w:t>)</w:t>
      </w:r>
      <w:r>
        <w:t xml:space="preserve">, </w:t>
      </w:r>
      <w:r w:rsidRPr="00664B9B">
        <w:rPr>
          <w:rFonts w:ascii="Courier New" w:hAnsi="Courier New" w:cs="Courier New"/>
        </w:rPr>
        <w:t>.describe()</w:t>
      </w:r>
      <w:r>
        <w:t xml:space="preserve">, </w:t>
      </w:r>
      <w:r w:rsidRPr="00664B9B">
        <w:rPr>
          <w:rFonts w:ascii="Courier New" w:hAnsi="Courier New" w:cs="Courier New"/>
        </w:rPr>
        <w:t>.shape</w:t>
      </w:r>
      <w:r>
        <w:t xml:space="preserve">, and </w:t>
      </w:r>
      <w:r w:rsidRPr="00664B9B">
        <w:rPr>
          <w:rFonts w:ascii="Courier New" w:hAnsi="Courier New" w:cs="Courier New"/>
        </w:rPr>
        <w:t>.head()</w:t>
      </w:r>
      <w:r>
        <w:t xml:space="preserve"> methods. </w:t>
      </w:r>
    </w:p>
    <w:p w:rsidR="00334526" w:rsidRDefault="00664B9B" w:rsidP="00FA3F2D">
      <w:pPr>
        <w:pStyle w:val="ListParagraph"/>
        <w:numPr>
          <w:ilvl w:val="0"/>
          <w:numId w:val="19"/>
        </w:numPr>
      </w:pPr>
      <w:r>
        <w:t>Identified missing values and duplicate entries.</w:t>
      </w:r>
    </w:p>
    <w:p w:rsidR="008B4269" w:rsidRDefault="008B4269" w:rsidP="00FA3F2D">
      <w:pPr>
        <w:pStyle w:val="ListParagraph"/>
        <w:numPr>
          <w:ilvl w:val="0"/>
          <w:numId w:val="19"/>
        </w:numPr>
      </w:pPr>
      <w:r>
        <w:t>Found missing values in:</w:t>
      </w:r>
    </w:p>
    <w:p w:rsidR="008B4269" w:rsidRDefault="008B4269" w:rsidP="00FA3F2D">
      <w:pPr>
        <w:pStyle w:val="ListParagraph"/>
        <w:numPr>
          <w:ilvl w:val="0"/>
          <w:numId w:val="20"/>
        </w:numPr>
      </w:pPr>
      <w:r>
        <w:t>age (177 missing)</w:t>
      </w:r>
    </w:p>
    <w:p w:rsidR="008B4269" w:rsidRDefault="008B4269" w:rsidP="00FA3F2D">
      <w:pPr>
        <w:pStyle w:val="ListParagraph"/>
        <w:numPr>
          <w:ilvl w:val="0"/>
          <w:numId w:val="20"/>
        </w:numPr>
      </w:pPr>
      <w:r>
        <w:t>embarked (2 missing)</w:t>
      </w:r>
      <w:proofErr w:type="spellStart"/>
    </w:p>
    <w:p w:rsidR="008B4269" w:rsidRDefault="008B4269" w:rsidP="00FA3F2D">
      <w:pPr>
        <w:pStyle w:val="ListParagraph"/>
        <w:numPr>
          <w:ilvl w:val="0"/>
          <w:numId w:val="20"/>
        </w:numPr>
      </w:pPr>
      <w:r>
        <w:t>embark_town</w:t>
      </w:r>
      <w:proofErr w:type="spellEnd"/>
      <w:r>
        <w:t xml:space="preserve"> (2 missing)</w:t>
      </w:r>
    </w:p>
    <w:p w:rsidR="00334526" w:rsidRDefault="00664B9B" w:rsidP="00FA3F2D">
      <w:pPr>
        <w:pStyle w:val="ListParagraph"/>
        <w:numPr>
          <w:ilvl w:val="0"/>
          <w:numId w:val="20"/>
        </w:numPr>
      </w:pPr>
      <w:r>
        <w:t>deck (688 missing)</w:t>
      </w:r>
    </w:p>
    <w:p w:rsidR="00334526" w:rsidRPr="008B4269" w:rsidRDefault="00664B9B">
      <w:pPr>
        <w:pStyle w:val="Heading1"/>
      </w:pPr>
      <w:r w:rsidRPr="008B4269">
        <w:t>P</w:t>
      </w:r>
      <w:r w:rsidRPr="008B4269">
        <w:t>roblems Faced &amp; Solutions</w:t>
      </w:r>
    </w:p>
    <w:p w:rsidR="00334526" w:rsidRPr="008B4269" w:rsidRDefault="00664B9B" w:rsidP="008B4269">
      <w:pPr>
        <w:pStyle w:val="Heading2"/>
        <w:numPr>
          <w:ilvl w:val="0"/>
          <w:numId w:val="15"/>
        </w:numPr>
        <w:ind w:left="284" w:hanging="284"/>
      </w:pPr>
      <w:r w:rsidRPr="008B4269">
        <w:t>M</w:t>
      </w:r>
      <w:r w:rsidRPr="008B4269">
        <w:t>issing Values</w:t>
      </w:r>
    </w:p>
    <w:p w:rsidR="00334526" w:rsidRDefault="00FA3F2D">
      <w:r w:rsidRPr="00FA3F2D">
        <w:rPr>
          <w:b/>
        </w:rPr>
        <w:t>Problem</w:t>
      </w:r>
      <w:proofErr w:type="gramStart"/>
      <w:r w:rsidRPr="00FA3F2D">
        <w:rPr>
          <w:b/>
        </w:rPr>
        <w:t>:</w:t>
      </w:r>
      <w:proofErr w:type="gramEnd"/>
      <w:r>
        <w:br/>
      </w:r>
      <w:r w:rsidR="00664B9B">
        <w:t>Missing values were found in critical columns such as age, embarked, and embark_town.</w:t>
      </w:r>
    </w:p>
    <w:p w:rsidR="00FA3F2D" w:rsidRDefault="00664B9B" w:rsidP="00FA3F2D">
      <w:r w:rsidRPr="00FA3F2D">
        <w:rPr>
          <w:b/>
        </w:rPr>
        <w:t>Solution:</w:t>
      </w:r>
    </w:p>
    <w:p w:rsidR="00FA3F2D" w:rsidRDefault="00664B9B" w:rsidP="00FA3F2D">
      <w:pPr>
        <w:pStyle w:val="ListParagraph"/>
        <w:numPr>
          <w:ilvl w:val="0"/>
          <w:numId w:val="23"/>
        </w:numPr>
      </w:pPr>
      <w:r>
        <w:t xml:space="preserve">Filled </w:t>
      </w:r>
      <w:r w:rsidRPr="00664B9B">
        <w:rPr>
          <w:rFonts w:ascii="Courier New" w:hAnsi="Courier New" w:cs="Courier New"/>
        </w:rPr>
        <w:t>age</w:t>
      </w:r>
      <w:r>
        <w:t xml:space="preserve"> with </w:t>
      </w:r>
      <w:r w:rsidR="00FA3F2D" w:rsidRPr="00664B9B">
        <w:rPr>
          <w:rFonts w:ascii="Courier New" w:hAnsi="Courier New" w:cs="Courier New"/>
        </w:rPr>
        <w:t>median</w:t>
      </w:r>
      <w:r w:rsidR="00FA3F2D">
        <w:t xml:space="preserve"> value.</w:t>
      </w:r>
    </w:p>
    <w:p w:rsidR="00FA3F2D" w:rsidRDefault="00664B9B" w:rsidP="00FA3F2D">
      <w:pPr>
        <w:pStyle w:val="ListParagraph"/>
        <w:numPr>
          <w:ilvl w:val="0"/>
          <w:numId w:val="23"/>
        </w:numPr>
      </w:pPr>
      <w:r>
        <w:lastRenderedPageBreak/>
        <w:t xml:space="preserve">Filled </w:t>
      </w:r>
      <w:r w:rsidRPr="00664B9B">
        <w:rPr>
          <w:rFonts w:ascii="Courier New" w:hAnsi="Courier New" w:cs="Courier New"/>
        </w:rPr>
        <w:t>embark</w:t>
      </w:r>
      <w:r w:rsidR="00FA3F2D" w:rsidRPr="00664B9B">
        <w:rPr>
          <w:rFonts w:ascii="Courier New" w:hAnsi="Courier New" w:cs="Courier New"/>
        </w:rPr>
        <w:t>ed</w:t>
      </w:r>
      <w:r w:rsidR="00FA3F2D">
        <w:t xml:space="preserve"> and </w:t>
      </w:r>
      <w:proofErr w:type="spellStart"/>
      <w:r w:rsidR="00FA3F2D" w:rsidRPr="00664B9B">
        <w:rPr>
          <w:rFonts w:ascii="Courier New" w:hAnsi="Courier New" w:cs="Courier New"/>
        </w:rPr>
        <w:t>embark_town</w:t>
      </w:r>
      <w:proofErr w:type="spellEnd"/>
      <w:r w:rsidR="00FA3F2D">
        <w:t xml:space="preserve"> with </w:t>
      </w:r>
      <w:r w:rsidR="00FA3F2D" w:rsidRPr="00664B9B">
        <w:rPr>
          <w:rFonts w:ascii="Courier New" w:hAnsi="Courier New" w:cs="Courier New"/>
        </w:rPr>
        <w:t>mode</w:t>
      </w:r>
      <w:r w:rsidR="00FA3F2D">
        <w:t>.</w:t>
      </w:r>
    </w:p>
    <w:p w:rsidR="00FA3F2D" w:rsidRDefault="00664B9B" w:rsidP="00FA3F2D">
      <w:pPr>
        <w:pStyle w:val="ListParagraph"/>
        <w:numPr>
          <w:ilvl w:val="0"/>
          <w:numId w:val="23"/>
        </w:numPr>
      </w:pPr>
      <w:r>
        <w:t xml:space="preserve">Dropped the </w:t>
      </w:r>
      <w:r w:rsidRPr="00664B9B">
        <w:rPr>
          <w:rFonts w:ascii="Courier New" w:hAnsi="Courier New" w:cs="Courier New"/>
        </w:rPr>
        <w:t>deck</w:t>
      </w:r>
      <w:r>
        <w:t xml:space="preserve"> column due to excessive missing data.</w:t>
      </w:r>
    </w:p>
    <w:p w:rsidR="00334526" w:rsidRDefault="00664B9B" w:rsidP="00FA3F2D">
      <w:pPr>
        <w:pStyle w:val="ListParagraph"/>
        <w:numPr>
          <w:ilvl w:val="0"/>
          <w:numId w:val="23"/>
        </w:numPr>
      </w:pPr>
      <w:r>
        <w:t>Reassigned columns</w:t>
      </w:r>
      <w:r>
        <w:t xml:space="preserve"> directly to avoid </w:t>
      </w:r>
      <w:proofErr w:type="spellStart"/>
      <w:r>
        <w:t>FutureWarning</w:t>
      </w:r>
      <w:proofErr w:type="spellEnd"/>
      <w:r>
        <w:t xml:space="preserve"> from chained assignment.</w:t>
      </w:r>
    </w:p>
    <w:p w:rsidR="00FA3F2D" w:rsidRDefault="00FA3F2D" w:rsidP="00FA3F2D">
      <w:pPr>
        <w:pStyle w:val="ListParagraph"/>
        <w:numPr>
          <w:ilvl w:val="1"/>
          <w:numId w:val="23"/>
        </w:numPr>
      </w:pPr>
      <w:r w:rsidRPr="00664B9B">
        <w:rPr>
          <w:b/>
        </w:rPr>
        <w:t>Note:</w:t>
      </w:r>
      <w:r>
        <w:t xml:space="preserve"> Initially used </w:t>
      </w:r>
      <w:proofErr w:type="spellStart"/>
      <w:r>
        <w:rPr>
          <w:rStyle w:val="HTMLCode"/>
          <w:rFonts w:eastAsiaTheme="minorEastAsia"/>
        </w:rPr>
        <w:t>inplace</w:t>
      </w:r>
      <w:proofErr w:type="spellEnd"/>
      <w:r>
        <w:rPr>
          <w:rStyle w:val="HTMLCode"/>
          <w:rFonts w:eastAsiaTheme="minorEastAsia"/>
        </w:rPr>
        <w:t>=True</w:t>
      </w:r>
      <w:r>
        <w:t xml:space="preserve"> with chained assignment, which caused </w:t>
      </w:r>
      <w:proofErr w:type="spellStart"/>
      <w:r>
        <w:rPr>
          <w:rStyle w:val="Strong"/>
        </w:rPr>
        <w:t>FutureWarning</w:t>
      </w:r>
      <w:proofErr w:type="spellEnd"/>
      <w:r>
        <w:t xml:space="preserve">. Solved it by reassigning the column directly without </w:t>
      </w:r>
      <w:proofErr w:type="spellStart"/>
      <w:r>
        <w:rPr>
          <w:rStyle w:val="HTMLCode"/>
          <w:rFonts w:eastAsiaTheme="minorEastAsia"/>
        </w:rPr>
        <w:t>inplace</w:t>
      </w:r>
      <w:proofErr w:type="spellEnd"/>
      <w:r>
        <w:t>.</w:t>
      </w:r>
    </w:p>
    <w:p w:rsidR="00334526" w:rsidRPr="008B4269" w:rsidRDefault="00664B9B" w:rsidP="008B4269">
      <w:pPr>
        <w:pStyle w:val="Heading2"/>
        <w:numPr>
          <w:ilvl w:val="0"/>
          <w:numId w:val="15"/>
        </w:numPr>
        <w:ind w:left="284" w:hanging="284"/>
      </w:pPr>
      <w:r w:rsidRPr="008B4269">
        <w:t>D</w:t>
      </w:r>
      <w:r w:rsidRPr="008B4269">
        <w:t>uplicate Records</w:t>
      </w:r>
    </w:p>
    <w:p w:rsidR="00334526" w:rsidRDefault="00664B9B">
      <w:r w:rsidRPr="00FA3F2D">
        <w:rPr>
          <w:b/>
        </w:rPr>
        <w:t>Problem</w:t>
      </w:r>
      <w:proofErr w:type="gramStart"/>
      <w:r w:rsidRPr="00FA3F2D">
        <w:rPr>
          <w:b/>
        </w:rPr>
        <w:t>:</w:t>
      </w:r>
      <w:proofErr w:type="gramEnd"/>
      <w:r w:rsidR="00FA3F2D">
        <w:br/>
      </w:r>
      <w:r>
        <w:t xml:space="preserve">Found duplicate rows using </w:t>
      </w:r>
      <w:r w:rsidRPr="00664B9B">
        <w:rPr>
          <w:rFonts w:ascii="Courier New" w:hAnsi="Courier New" w:cs="Courier New"/>
        </w:rPr>
        <w:t>df.dupl</w:t>
      </w:r>
      <w:r w:rsidRPr="00664B9B">
        <w:rPr>
          <w:rFonts w:ascii="Courier New" w:hAnsi="Courier New" w:cs="Courier New"/>
        </w:rPr>
        <w:t>icated().sum()</w:t>
      </w:r>
      <w:r>
        <w:t>.</w:t>
      </w:r>
    </w:p>
    <w:p w:rsidR="00334526" w:rsidRDefault="00664B9B">
      <w:r w:rsidRPr="00FA3F2D">
        <w:rPr>
          <w:b/>
        </w:rPr>
        <w:t>Solution</w:t>
      </w:r>
      <w:proofErr w:type="gramStart"/>
      <w:r w:rsidRPr="00FA3F2D">
        <w:rPr>
          <w:b/>
        </w:rPr>
        <w:t>:</w:t>
      </w:r>
      <w:proofErr w:type="gramEnd"/>
      <w:r w:rsidRPr="00FA3F2D">
        <w:rPr>
          <w:b/>
        </w:rPr>
        <w:br/>
      </w:r>
      <w:r>
        <w:t xml:space="preserve">Removed duplicates using </w:t>
      </w:r>
      <w:proofErr w:type="spellStart"/>
      <w:r w:rsidRPr="00664B9B">
        <w:rPr>
          <w:rFonts w:ascii="Courier New" w:hAnsi="Courier New" w:cs="Courier New"/>
        </w:rPr>
        <w:t>df.drop_duplicates</w:t>
      </w:r>
      <w:proofErr w:type="spellEnd"/>
      <w:r w:rsidRPr="00664B9B">
        <w:rPr>
          <w:rFonts w:ascii="Courier New" w:hAnsi="Courier New" w:cs="Courier New"/>
        </w:rPr>
        <w:t>()</w:t>
      </w:r>
      <w:r>
        <w:t>.</w:t>
      </w:r>
    </w:p>
    <w:p w:rsidR="00334526" w:rsidRPr="008B4269" w:rsidRDefault="00664B9B" w:rsidP="008B4269">
      <w:pPr>
        <w:pStyle w:val="Heading2"/>
        <w:numPr>
          <w:ilvl w:val="0"/>
          <w:numId w:val="15"/>
        </w:numPr>
        <w:ind w:left="284" w:hanging="284"/>
      </w:pPr>
      <w:r w:rsidRPr="008B4269">
        <w:t>Outliers in Age</w:t>
      </w:r>
    </w:p>
    <w:p w:rsidR="00334526" w:rsidRDefault="00664B9B">
      <w:r w:rsidRPr="00FA3F2D">
        <w:rPr>
          <w:b/>
        </w:rPr>
        <w:t>Problem</w:t>
      </w:r>
      <w:proofErr w:type="gramStart"/>
      <w:r w:rsidRPr="00FA3F2D">
        <w:rPr>
          <w:b/>
        </w:rPr>
        <w:t>:</w:t>
      </w:r>
      <w:proofErr w:type="gramEnd"/>
      <w:r w:rsidR="00FA3F2D">
        <w:br/>
      </w:r>
      <w:r>
        <w:t xml:space="preserve">Detected outliers in the </w:t>
      </w:r>
      <w:r w:rsidRPr="00664B9B">
        <w:rPr>
          <w:rFonts w:ascii="Courier New" w:hAnsi="Courier New" w:cs="Courier New"/>
        </w:rPr>
        <w:t>age</w:t>
      </w:r>
      <w:r>
        <w:t xml:space="preserve"> column using a boxplot.</w:t>
      </w:r>
    </w:p>
    <w:p w:rsidR="00334526" w:rsidRDefault="00664B9B">
      <w:r w:rsidRPr="00FA3F2D">
        <w:rPr>
          <w:b/>
        </w:rPr>
        <w:t>Solution</w:t>
      </w:r>
      <w:proofErr w:type="gramStart"/>
      <w:r w:rsidRPr="00FA3F2D">
        <w:rPr>
          <w:b/>
        </w:rPr>
        <w:t>:</w:t>
      </w:r>
      <w:proofErr w:type="gramEnd"/>
      <w:r w:rsidR="00FA3F2D">
        <w:br/>
      </w:r>
      <w:r>
        <w:t xml:space="preserve">Applied </w:t>
      </w:r>
      <w:r w:rsidRPr="00664B9B">
        <w:rPr>
          <w:rFonts w:ascii="Courier New" w:hAnsi="Courier New" w:cs="Courier New"/>
        </w:rPr>
        <w:t>IQR</w:t>
      </w:r>
      <w:r>
        <w:t xml:space="preserve"> (Interquartile Range) method to filter out outliers from </w:t>
      </w:r>
      <w:r w:rsidRPr="00664B9B">
        <w:rPr>
          <w:rFonts w:ascii="Courier New" w:hAnsi="Courier New" w:cs="Courier New"/>
        </w:rPr>
        <w:t>age</w:t>
      </w:r>
      <w:r>
        <w:t>.</w:t>
      </w:r>
    </w:p>
    <w:p w:rsidR="008B4269" w:rsidRDefault="00664B9B" w:rsidP="008B4269">
      <w:pPr>
        <w:pStyle w:val="Heading1"/>
      </w:pPr>
      <w:r w:rsidRPr="008B4269">
        <w:t xml:space="preserve">Visualizations </w:t>
      </w:r>
      <w:r w:rsidRPr="008B4269">
        <w:t>Created</w:t>
      </w:r>
    </w:p>
    <w:p w:rsidR="00FA3F2D" w:rsidRDefault="00664B9B" w:rsidP="00FA3F2D">
      <w:pPr>
        <w:pStyle w:val="ListParagraph"/>
        <w:numPr>
          <w:ilvl w:val="0"/>
          <w:numId w:val="16"/>
        </w:numPr>
      </w:pPr>
      <w:r w:rsidRPr="00FA3F2D">
        <w:rPr>
          <w:b/>
        </w:rPr>
        <w:t>Bar Charts</w:t>
      </w:r>
      <w:r w:rsidRPr="00FA3F2D">
        <w:rPr>
          <w:b/>
        </w:rPr>
        <w:t>:</w:t>
      </w:r>
      <w:r>
        <w:t xml:space="preserve"> </w:t>
      </w:r>
      <w:r w:rsidR="00FA3F2D">
        <w:t xml:space="preserve">for </w:t>
      </w:r>
      <w:r>
        <w:t>Gender Distribution, Passenger Class D</w:t>
      </w:r>
      <w:r w:rsidR="00FA3F2D">
        <w:t>istribution, Embarkation Port</w:t>
      </w:r>
    </w:p>
    <w:p w:rsidR="00FA3F2D" w:rsidRDefault="00FA3F2D" w:rsidP="00FA3F2D">
      <w:pPr>
        <w:pStyle w:val="ListParagraph"/>
        <w:numPr>
          <w:ilvl w:val="0"/>
          <w:numId w:val="16"/>
        </w:numPr>
      </w:pPr>
      <w:r w:rsidRPr="00FA3F2D">
        <w:rPr>
          <w:b/>
        </w:rPr>
        <w:t>Histograms</w:t>
      </w:r>
      <w:r w:rsidR="00664B9B" w:rsidRPr="00FA3F2D">
        <w:rPr>
          <w:b/>
        </w:rPr>
        <w:t>:</w:t>
      </w:r>
      <w:r w:rsidR="00664B9B">
        <w:t xml:space="preserve"> </w:t>
      </w:r>
      <w:r>
        <w:t xml:space="preserve">for </w:t>
      </w:r>
      <w:r w:rsidR="00664B9B">
        <w:t>Age Di</w:t>
      </w:r>
      <w:r w:rsidR="008B4269">
        <w:t>stribution, Fare Distribut</w:t>
      </w:r>
      <w:r>
        <w:t>ion</w:t>
      </w:r>
      <w:bookmarkStart w:id="0" w:name="_GoBack"/>
      <w:bookmarkEnd w:id="0"/>
    </w:p>
    <w:p w:rsidR="00FA3F2D" w:rsidRDefault="00664B9B" w:rsidP="00FA3F2D">
      <w:pPr>
        <w:pStyle w:val="ListParagraph"/>
        <w:numPr>
          <w:ilvl w:val="0"/>
          <w:numId w:val="16"/>
        </w:numPr>
      </w:pPr>
      <w:r w:rsidRPr="00FA3F2D">
        <w:rPr>
          <w:b/>
        </w:rPr>
        <w:t>Boxplot</w:t>
      </w:r>
      <w:r w:rsidR="008B4269" w:rsidRPr="00FA3F2D">
        <w:rPr>
          <w:b/>
        </w:rPr>
        <w:t>:</w:t>
      </w:r>
      <w:r>
        <w:t xml:space="preserve"> to detect </w:t>
      </w:r>
      <w:r w:rsidR="00FA3F2D">
        <w:t>and visualize outliers in age</w:t>
      </w:r>
    </w:p>
    <w:p w:rsidR="00334526" w:rsidRDefault="00664B9B" w:rsidP="00FA3F2D">
      <w:pPr>
        <w:pStyle w:val="ListParagraph"/>
        <w:numPr>
          <w:ilvl w:val="0"/>
          <w:numId w:val="16"/>
        </w:numPr>
      </w:pPr>
      <w:r w:rsidRPr="00FA3F2D">
        <w:rPr>
          <w:b/>
        </w:rPr>
        <w:t xml:space="preserve">Correlation </w:t>
      </w:r>
      <w:proofErr w:type="spellStart"/>
      <w:r w:rsidRPr="00FA3F2D">
        <w:rPr>
          <w:b/>
        </w:rPr>
        <w:t>Heatmap</w:t>
      </w:r>
      <w:proofErr w:type="spellEnd"/>
      <w:r w:rsidR="008B4269" w:rsidRPr="00FA3F2D">
        <w:rPr>
          <w:b/>
        </w:rPr>
        <w:t>:</w:t>
      </w:r>
      <w:r>
        <w:t xml:space="preserve"> to understand relationships between </w:t>
      </w:r>
      <w:r>
        <w:t>numerical features</w:t>
      </w:r>
    </w:p>
    <w:p w:rsidR="00334526" w:rsidRPr="008B4269" w:rsidRDefault="00664B9B">
      <w:pPr>
        <w:pStyle w:val="Heading1"/>
      </w:pPr>
      <w:r w:rsidRPr="008B4269">
        <w:t>I</w:t>
      </w:r>
      <w:r w:rsidRPr="008B4269">
        <w:t>nsights</w:t>
      </w:r>
    </w:p>
    <w:p w:rsidR="00FA3F2D" w:rsidRDefault="00664B9B" w:rsidP="00FA3F2D">
      <w:pPr>
        <w:pStyle w:val="ListParagraph"/>
        <w:numPr>
          <w:ilvl w:val="0"/>
          <w:numId w:val="17"/>
        </w:numPr>
      </w:pPr>
      <w:r>
        <w:t>Most passengers were ma</w:t>
      </w:r>
      <w:r w:rsidR="00FA3F2D">
        <w:t>le and traveled in 3rd class.</w:t>
      </w:r>
    </w:p>
    <w:p w:rsidR="00FA3F2D" w:rsidRDefault="00664B9B" w:rsidP="00FA3F2D">
      <w:pPr>
        <w:pStyle w:val="ListParagraph"/>
        <w:numPr>
          <w:ilvl w:val="0"/>
          <w:numId w:val="17"/>
        </w:numPr>
      </w:pPr>
      <w:r>
        <w:t>Most passenge</w:t>
      </w:r>
      <w:r w:rsidR="00FA3F2D">
        <w:t>rs embarked from Southampton.</w:t>
      </w:r>
    </w:p>
    <w:p w:rsidR="00FA3F2D" w:rsidRDefault="00664B9B" w:rsidP="00FA3F2D">
      <w:pPr>
        <w:pStyle w:val="ListParagraph"/>
        <w:numPr>
          <w:ilvl w:val="0"/>
          <w:numId w:val="17"/>
        </w:numPr>
      </w:pPr>
      <w:r>
        <w:t>Younger passengers and female</w:t>
      </w:r>
      <w:r w:rsidR="00FA3F2D">
        <w:t>s had a higher survival rate.</w:t>
      </w:r>
    </w:p>
    <w:p w:rsidR="00FA3F2D" w:rsidRDefault="00664B9B" w:rsidP="00FA3F2D">
      <w:pPr>
        <w:pStyle w:val="ListParagraph"/>
        <w:numPr>
          <w:ilvl w:val="0"/>
          <w:numId w:val="17"/>
        </w:numPr>
      </w:pPr>
      <w:r>
        <w:t>Strong correlation found between pclass, fare, and survival likel</w:t>
      </w:r>
      <w:r w:rsidR="00FA3F2D">
        <w:t>ihood.</w:t>
      </w:r>
    </w:p>
    <w:p w:rsidR="00334526" w:rsidRDefault="00664B9B" w:rsidP="00FA3F2D">
      <w:pPr>
        <w:pStyle w:val="ListParagraph"/>
        <w:numPr>
          <w:ilvl w:val="0"/>
          <w:numId w:val="17"/>
        </w:numPr>
      </w:pPr>
      <w:r>
        <w:t>Cleaning missing values and removing outliers improved data quality.</w:t>
      </w:r>
    </w:p>
    <w:p w:rsidR="00334526" w:rsidRPr="008B4269" w:rsidRDefault="00664B9B">
      <w:pPr>
        <w:pStyle w:val="Heading1"/>
      </w:pPr>
      <w:r w:rsidRPr="008B4269">
        <w:t>C</w:t>
      </w:r>
      <w:r w:rsidRPr="008B4269">
        <w:t>onclusion</w:t>
      </w:r>
    </w:p>
    <w:p w:rsidR="00334526" w:rsidRDefault="00664B9B">
      <w:r>
        <w:t>This pr</w:t>
      </w:r>
      <w:r>
        <w:t>oject involved a full EDA cycle</w:t>
      </w:r>
      <w:r w:rsidR="00FA3F2D">
        <w:t xml:space="preserve"> </w:t>
      </w:r>
      <w:r>
        <w:t>—</w:t>
      </w:r>
      <w:r w:rsidR="00FA3F2D">
        <w:t xml:space="preserve"> </w:t>
      </w:r>
      <w:r>
        <w:t>from loading the data to cleaning, visualization, and extracting key insights. I</w:t>
      </w:r>
      <w:r>
        <w:t xml:space="preserve"> successfully handled missing values, removed d</w:t>
      </w:r>
      <w:r>
        <w:t>uplicates and outliers, and visualized important trends that could help in further predictive modeling or business insights.</w:t>
      </w:r>
    </w:p>
    <w:sectPr w:rsidR="003345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2325C8"/>
    <w:multiLevelType w:val="hybridMultilevel"/>
    <w:tmpl w:val="39AE49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8124F3"/>
    <w:multiLevelType w:val="hybridMultilevel"/>
    <w:tmpl w:val="5F0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FD743C"/>
    <w:multiLevelType w:val="hybridMultilevel"/>
    <w:tmpl w:val="5C360600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85684A"/>
    <w:multiLevelType w:val="hybridMultilevel"/>
    <w:tmpl w:val="7E587628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B09A0"/>
    <w:multiLevelType w:val="hybridMultilevel"/>
    <w:tmpl w:val="EEC0F50E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8301CF"/>
    <w:multiLevelType w:val="hybridMultilevel"/>
    <w:tmpl w:val="E4BC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32331"/>
    <w:multiLevelType w:val="hybridMultilevel"/>
    <w:tmpl w:val="6F48AC86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6922FA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531ED"/>
    <w:multiLevelType w:val="hybridMultilevel"/>
    <w:tmpl w:val="0636A75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FF1DBF"/>
    <w:multiLevelType w:val="hybridMultilevel"/>
    <w:tmpl w:val="D8FA6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512AD1"/>
    <w:multiLevelType w:val="hybridMultilevel"/>
    <w:tmpl w:val="80B404BE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EE66CD"/>
    <w:multiLevelType w:val="hybridMultilevel"/>
    <w:tmpl w:val="A90EE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874C03"/>
    <w:multiLevelType w:val="hybridMultilevel"/>
    <w:tmpl w:val="1B6EA738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F16F37"/>
    <w:multiLevelType w:val="hybridMultilevel"/>
    <w:tmpl w:val="A8CC0880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205EC4"/>
    <w:multiLevelType w:val="hybridMultilevel"/>
    <w:tmpl w:val="0C98A6D8"/>
    <w:lvl w:ilvl="0" w:tplc="2FBCBE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22"/>
  </w:num>
  <w:num w:numId="12">
    <w:abstractNumId w:val="20"/>
  </w:num>
  <w:num w:numId="13">
    <w:abstractNumId w:val="19"/>
  </w:num>
  <w:num w:numId="14">
    <w:abstractNumId w:val="18"/>
  </w:num>
  <w:num w:numId="15">
    <w:abstractNumId w:val="14"/>
  </w:num>
  <w:num w:numId="16">
    <w:abstractNumId w:val="21"/>
  </w:num>
  <w:num w:numId="17">
    <w:abstractNumId w:val="13"/>
  </w:num>
  <w:num w:numId="18">
    <w:abstractNumId w:val="12"/>
  </w:num>
  <w:num w:numId="19">
    <w:abstractNumId w:val="11"/>
  </w:num>
  <w:num w:numId="20">
    <w:abstractNumId w:val="17"/>
  </w:num>
  <w:num w:numId="21">
    <w:abstractNumId w:val="9"/>
  </w:num>
  <w:num w:numId="22">
    <w:abstractNumId w:val="1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526"/>
    <w:rsid w:val="00664B9B"/>
    <w:rsid w:val="008B4269"/>
    <w:rsid w:val="00AA1D8D"/>
    <w:rsid w:val="00AB1B7A"/>
    <w:rsid w:val="00B47730"/>
    <w:rsid w:val="00CB0664"/>
    <w:rsid w:val="00FA3F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976A57-6042-4D36-87A7-0E307D7F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B426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26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426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26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FA3F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2DBC03-9522-4BD6-8FA5-40557F17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</cp:lastModifiedBy>
  <cp:revision>4</cp:revision>
  <dcterms:created xsi:type="dcterms:W3CDTF">2013-12-23T23:15:00Z</dcterms:created>
  <dcterms:modified xsi:type="dcterms:W3CDTF">2025-04-08T14:16:00Z</dcterms:modified>
  <cp:category/>
</cp:coreProperties>
</file>